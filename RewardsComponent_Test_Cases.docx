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B3A" w:rsidRDefault="00440B3A" w:rsidP="00440B3A">
      <w:pPr>
        <w:pStyle w:val="Heading1"/>
      </w:pPr>
      <w:r>
        <w:t>Test Cases for Rewards Calculation</w:t>
      </w:r>
    </w:p>
    <w:p w:rsidR="00440B3A" w:rsidRDefault="00440B3A" w:rsidP="00440B3A">
      <w:pPr>
        <w:pStyle w:val="Heading2"/>
      </w:pPr>
      <w:r>
        <w:t xml:space="preserve">Test Case: </w:t>
      </w:r>
      <w:proofErr w:type="spellStart"/>
      <w:r>
        <w:t>calculateRewardPoints</w:t>
      </w:r>
      <w:proofErr w:type="spellEnd"/>
    </w:p>
    <w:p w:rsidR="00440B3A" w:rsidRDefault="00440B3A" w:rsidP="00440B3A">
      <w:r>
        <w:t>Description: This test case checks the calculation of reward points based on transaction amounts.</w:t>
      </w:r>
    </w:p>
    <w:p w:rsidR="00440B3A" w:rsidRDefault="00440B3A" w:rsidP="00440B3A">
      <w:r>
        <w:t>Test Cases:</w:t>
      </w:r>
    </w:p>
    <w:p w:rsidR="00440B3A" w:rsidRDefault="00440B3A" w:rsidP="00440B3A">
      <w:r>
        <w:t>1. Transaction amount is 120:</w:t>
      </w:r>
    </w:p>
    <w:p w:rsidR="00440B3A" w:rsidRDefault="00440B3A" w:rsidP="00440B3A">
      <w:r>
        <w:t xml:space="preserve">   - Input: 120</w:t>
      </w:r>
    </w:p>
    <w:p w:rsidR="00440B3A" w:rsidRDefault="00440B3A" w:rsidP="00440B3A">
      <w:r>
        <w:t xml:space="preserve">   - Expected Output: 90</w:t>
      </w:r>
    </w:p>
    <w:p w:rsidR="00440B3A" w:rsidRDefault="00440B3A" w:rsidP="00440B3A">
      <w:r>
        <w:t>2. Transaction amount is 75:</w:t>
      </w:r>
    </w:p>
    <w:p w:rsidR="00440B3A" w:rsidRDefault="00440B3A" w:rsidP="00440B3A">
      <w:r>
        <w:t xml:space="preserve">   - Input: 75</w:t>
      </w:r>
    </w:p>
    <w:p w:rsidR="00440B3A" w:rsidRDefault="00440B3A" w:rsidP="00440B3A">
      <w:r>
        <w:t xml:space="preserve">   - Expected Output: 25</w:t>
      </w:r>
    </w:p>
    <w:p w:rsidR="00440B3A" w:rsidRDefault="00440B3A" w:rsidP="00440B3A">
      <w:r>
        <w:t>3. Transaction amount is 50:</w:t>
      </w:r>
    </w:p>
    <w:p w:rsidR="00440B3A" w:rsidRDefault="00440B3A" w:rsidP="00440B3A">
      <w:r>
        <w:t xml:space="preserve">   - Input: 50</w:t>
      </w:r>
    </w:p>
    <w:p w:rsidR="00440B3A" w:rsidRDefault="00440B3A" w:rsidP="00440B3A">
      <w:r>
        <w:t xml:space="preserve">   - Expected Output: 0</w:t>
      </w:r>
    </w:p>
    <w:p w:rsidR="00440B3A" w:rsidRDefault="00440B3A" w:rsidP="00440B3A">
      <w:pPr>
        <w:pStyle w:val="Heading2"/>
      </w:pPr>
      <w:r>
        <w:t xml:space="preserve">Test Case: </w:t>
      </w:r>
      <w:proofErr w:type="spellStart"/>
      <w:r>
        <w:t>calculateRewards</w:t>
      </w:r>
      <w:proofErr w:type="spellEnd"/>
    </w:p>
    <w:p w:rsidR="00440B3A" w:rsidRDefault="00440B3A" w:rsidP="00440B3A">
      <w:r>
        <w:t>Description: This test case checks the calculation of rewards for multiple transactions.</w:t>
      </w:r>
    </w:p>
    <w:p w:rsidR="00440B3A" w:rsidRDefault="00440B3A" w:rsidP="00440B3A">
      <w:r>
        <w:t>Test Cases:</w:t>
      </w:r>
    </w:p>
    <w:p w:rsidR="00440B3A" w:rsidRDefault="00440B3A" w:rsidP="00440B3A">
      <w:r>
        <w:t>1. Transactions:</w:t>
      </w:r>
    </w:p>
    <w:p w:rsidR="00440B3A" w:rsidRDefault="00440B3A" w:rsidP="00440B3A">
      <w:r>
        <w:t xml:space="preserve">   - Input: [</w:t>
      </w:r>
      <w:proofErr w:type="gramStart"/>
      <w:r>
        <w:t xml:space="preserve">{ </w:t>
      </w:r>
      <w:proofErr w:type="spellStart"/>
      <w:r>
        <w:t>customerId</w:t>
      </w:r>
      <w:proofErr w:type="spellEnd"/>
      <w:proofErr w:type="gramEnd"/>
      <w:r>
        <w:t xml:space="preserve">: 1, date: '2024-01-15', amount: 120 }, { </w:t>
      </w:r>
      <w:proofErr w:type="spellStart"/>
      <w:r>
        <w:t>customerId</w:t>
      </w:r>
      <w:proofErr w:type="spellEnd"/>
      <w:r>
        <w:t>: 1, date: '2024-02-15', amount: 75 }]</w:t>
      </w:r>
    </w:p>
    <w:p w:rsidR="00440B3A" w:rsidRDefault="00440B3A" w:rsidP="00440B3A">
      <w:r>
        <w:t xml:space="preserve">   - Expected Output: </w:t>
      </w:r>
      <w:proofErr w:type="gramStart"/>
      <w:r>
        <w:t>rewards[</w:t>
      </w:r>
      <w:proofErr w:type="gramEnd"/>
      <w:r>
        <w:t>1].total is 115, rewards[1].monthly[1] is 90, rewards[1].monthly[2] is 25</w:t>
      </w:r>
    </w:p>
    <w:p w:rsidR="002A6482" w:rsidRDefault="00440B3A">
      <w:pPr>
        <w:pStyle w:val="Title"/>
      </w:pPr>
      <w:bookmarkStart w:id="0" w:name="_GoBack"/>
      <w:bookmarkEnd w:id="0"/>
      <w:r>
        <w:br/>
      </w:r>
      <w:r>
        <w:t>Test Cases for RewardsComponent</w:t>
      </w:r>
    </w:p>
    <w:p w:rsidR="002A6482" w:rsidRDefault="00440B3A">
      <w:r>
        <w:t xml:space="preserve">This document describes the test cases for the RewardsComponent using the Jest and React Testing Library. The RewardsComponent fetches transaction data, calculates rewards, and </w:t>
      </w:r>
      <w:r>
        <w:lastRenderedPageBreak/>
        <w:t xml:space="preserve">displays the rewards for each customer. The </w:t>
      </w:r>
      <w:r>
        <w:t>test cases ensure the component's functionality and error handling.</w:t>
      </w:r>
    </w:p>
    <w:p w:rsidR="002A6482" w:rsidRDefault="00440B3A">
      <w:pPr>
        <w:pStyle w:val="Heading1"/>
      </w:pPr>
      <w:r>
        <w:t>Test Case 1: Renders Rewards for Customers</w:t>
      </w:r>
    </w:p>
    <w:p w:rsidR="002A6482" w:rsidRDefault="00440B3A">
      <w:r>
        <w:t>**Description**: Verifies that the component renders rewards for each customer correctly.</w:t>
      </w:r>
    </w:p>
    <w:p w:rsidR="002A6482" w:rsidRDefault="00440B3A">
      <w:r>
        <w:t>**Mocks Used**:</w:t>
      </w:r>
    </w:p>
    <w:p w:rsidR="002A6482" w:rsidRDefault="00440B3A">
      <w:r>
        <w:t xml:space="preserve">1. `fetchTransactions`: Returns a mock </w:t>
      </w:r>
      <w:r>
        <w:t>list of transactions.</w:t>
      </w:r>
    </w:p>
    <w:p w:rsidR="002A6482" w:rsidRDefault="00440B3A">
      <w:r>
        <w:t>2. `calculateRewards`: Returns a mock rewards object.</w:t>
      </w:r>
    </w:p>
    <w:p w:rsidR="002A6482" w:rsidRDefault="00440B3A">
      <w:r>
        <w:t>**Steps**:</w:t>
      </w:r>
    </w:p>
    <w:p w:rsidR="002A6482" w:rsidRDefault="00440B3A">
      <w:r>
        <w:t>1. Render the RewardsComponent.</w:t>
      </w:r>
    </w:p>
    <w:p w:rsidR="002A6482" w:rsidRDefault="00440B3A">
      <w:r>
        <w:t>2. Wait for the `fetchTransactions` function to be called.</w:t>
      </w:r>
    </w:p>
    <w:p w:rsidR="002A6482" w:rsidRDefault="00440B3A">
      <w:r>
        <w:t>3. Check if the customer IDs and total points are rendered.</w:t>
      </w:r>
    </w:p>
    <w:p w:rsidR="002A6482" w:rsidRDefault="00440B3A">
      <w:r>
        <w:t>4. Check if the mo</w:t>
      </w:r>
      <w:r>
        <w:t>nthly points are rendered.</w:t>
      </w:r>
    </w:p>
    <w:p w:rsidR="002A6482" w:rsidRDefault="00440B3A">
      <w:r>
        <w:t>**Expected Results**:</w:t>
      </w:r>
    </w:p>
    <w:p w:rsidR="002A6482" w:rsidRDefault="00440B3A">
      <w:r>
        <w:t>1. The component should render customer IDs and their total points.</w:t>
      </w:r>
    </w:p>
    <w:p w:rsidR="002A6482" w:rsidRDefault="00440B3A">
      <w:r>
        <w:t>2. The component should render the monthly points for each customer.</w:t>
      </w:r>
    </w:p>
    <w:p w:rsidR="002A6482" w:rsidRDefault="00440B3A">
      <w:pPr>
        <w:pStyle w:val="Heading1"/>
      </w:pPr>
      <w:r>
        <w:t>Test Case 2: Displays Error Message on API Failure</w:t>
      </w:r>
    </w:p>
    <w:p w:rsidR="002A6482" w:rsidRDefault="00440B3A">
      <w:r>
        <w:t>**Description**: Ve</w:t>
      </w:r>
      <w:r>
        <w:t>rifies that the component displays an error message when the API call fails.</w:t>
      </w:r>
    </w:p>
    <w:p w:rsidR="002A6482" w:rsidRDefault="00440B3A">
      <w:r>
        <w:t>**Mocks Used**:</w:t>
      </w:r>
    </w:p>
    <w:p w:rsidR="002A6482" w:rsidRDefault="00440B3A">
      <w:r>
        <w:t>1. `fetchTransactions`: Rejects with an error to simulate a failed API call.</w:t>
      </w:r>
    </w:p>
    <w:p w:rsidR="002A6482" w:rsidRDefault="00440B3A">
      <w:r>
        <w:t>**Steps**:</w:t>
      </w:r>
    </w:p>
    <w:p w:rsidR="002A6482" w:rsidRDefault="00440B3A">
      <w:r>
        <w:t>1. Mock `fetchTransactions` to reject with an error.</w:t>
      </w:r>
    </w:p>
    <w:p w:rsidR="002A6482" w:rsidRDefault="00440B3A">
      <w:r>
        <w:t>2. Render the RewardsC</w:t>
      </w:r>
      <w:r>
        <w:t>omponent.</w:t>
      </w:r>
    </w:p>
    <w:p w:rsidR="002A6482" w:rsidRDefault="00440B3A">
      <w:r>
        <w:t>3. Wait for the `fetchTransactions` function to be called.</w:t>
      </w:r>
    </w:p>
    <w:p w:rsidR="002A6482" w:rsidRDefault="00440B3A">
      <w:r>
        <w:t>4. Check if the error message is displayed.</w:t>
      </w:r>
    </w:p>
    <w:p w:rsidR="002A6482" w:rsidRDefault="00440B3A">
      <w:r>
        <w:t>**Expected Results**:</w:t>
      </w:r>
    </w:p>
    <w:p w:rsidR="002A6482" w:rsidRDefault="00440B3A">
      <w:r>
        <w:lastRenderedPageBreak/>
        <w:t>1. The component should display an error message: "Failed to load transactions."</w:t>
      </w:r>
    </w:p>
    <w:sectPr w:rsidR="002A64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A6482"/>
    <w:rsid w:val="00326F90"/>
    <w:rsid w:val="00440B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713541-7355-4BEC-8472-CF1DBE2D1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2024-07-01T10:22:00Z</dcterms:modified>
  <cp:category/>
</cp:coreProperties>
</file>