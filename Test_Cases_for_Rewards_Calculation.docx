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for Rewards Calculation</w:t>
      </w:r>
    </w:p>
    <w:p>
      <w:pPr>
        <w:pStyle w:val="Heading2"/>
      </w:pPr>
      <w:r>
        <w:t>Test Case: calculateRewardPoints</w:t>
      </w:r>
    </w:p>
    <w:p>
      <w:r>
        <w:t>Description: This test case checks the calculation of reward points based on transaction amounts.</w:t>
      </w:r>
    </w:p>
    <w:p>
      <w:r>
        <w:t>Test Cases:</w:t>
      </w:r>
    </w:p>
    <w:p>
      <w:r>
        <w:t>1. Transaction amount is 120:</w:t>
      </w:r>
    </w:p>
    <w:p>
      <w:r>
        <w:t xml:space="preserve">   - Input: 120</w:t>
      </w:r>
    </w:p>
    <w:p>
      <w:r>
        <w:t xml:space="preserve">   - Expected Output: 90</w:t>
      </w:r>
    </w:p>
    <w:p>
      <w:r>
        <w:t>2. Transaction amount is 75:</w:t>
      </w:r>
    </w:p>
    <w:p>
      <w:r>
        <w:t xml:space="preserve">   - Input: 75</w:t>
      </w:r>
    </w:p>
    <w:p>
      <w:r>
        <w:t xml:space="preserve">   - Expected Output: 25</w:t>
      </w:r>
    </w:p>
    <w:p>
      <w:r>
        <w:t>3. Transaction amount is 50:</w:t>
      </w:r>
    </w:p>
    <w:p>
      <w:r>
        <w:t xml:space="preserve">   - Input: 50</w:t>
      </w:r>
    </w:p>
    <w:p>
      <w:r>
        <w:t xml:space="preserve">   - Expected Output: 0</w:t>
      </w:r>
    </w:p>
    <w:p>
      <w:pPr>
        <w:pStyle w:val="Heading2"/>
      </w:pPr>
      <w:r>
        <w:t>Test Case: calculateRewards</w:t>
      </w:r>
    </w:p>
    <w:p>
      <w:r>
        <w:t>Description: This test case checks the calculation of rewards for multiple transactions.</w:t>
      </w:r>
    </w:p>
    <w:p>
      <w:r>
        <w:t>Test Cases:</w:t>
      </w:r>
    </w:p>
    <w:p>
      <w:r>
        <w:t>1. Transactions:</w:t>
      </w:r>
    </w:p>
    <w:p>
      <w:r>
        <w:t xml:space="preserve">   - Input: [{ customerId: 1, date: '2024-01-15', amount: 120 }, { customerId: 1, date: '2024-02-15', amount: 75 }]</w:t>
      </w:r>
    </w:p>
    <w:p>
      <w:r>
        <w:t xml:space="preserve">   - Expected Output: rewards[1].total is 115, rewards[1].monthly[1] is 90, rewards[1].monthly[2] is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